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45BA4">
      <w:pPr>
        <w:pStyle w:val="2"/>
      </w:pPr>
      <w:r>
        <w:t>Golang Curriculum  (6–7 Weeks)</w:t>
      </w:r>
    </w:p>
    <w:p w14:paraId="0B2B1159">
      <w:pPr>
        <w:pStyle w:val="3"/>
      </w:pPr>
      <w:r>
        <w:t>Week 1 – Getting Started with Programming &amp; Go</w:t>
      </w:r>
    </w:p>
    <w:p w14:paraId="2D322562">
      <w:r>
        <w:t>- Introduction to programming concepts (problem → logic → solution → code).</w:t>
      </w:r>
    </w:p>
    <w:p w14:paraId="7851AB14">
      <w:r>
        <w:t>- What is Go? Why learn Go?</w:t>
      </w:r>
    </w:p>
    <w:p w14:paraId="5ED32AB5">
      <w:r>
        <w:t>- Installing Go and setting up the environment.</w:t>
      </w:r>
    </w:p>
    <w:p w14:paraId="572B58BA">
      <w:r>
        <w:t>- Writing &amp; running your first Go program (`Hello, World`).</w:t>
      </w:r>
    </w:p>
    <w:p w14:paraId="3320B6E0">
      <w:r>
        <w:t>- Basic Go syntax and structure.</w:t>
      </w:r>
    </w:p>
    <w:p w14:paraId="554CFBF8">
      <w:r>
        <w:t>- Variables, constants, and data types.</w:t>
      </w:r>
    </w:p>
    <w:p w14:paraId="54562004">
      <w:r>
        <w:t>- Hands-on: Print values, simple calculations, string concatenation.</w:t>
      </w:r>
    </w:p>
    <w:p w14:paraId="775B502A">
      <w:pPr>
        <w:pStyle w:val="3"/>
      </w:pPr>
      <w:r>
        <w:t>Week 2 – Core Building Blocks</w:t>
      </w:r>
    </w:p>
    <w:p w14:paraId="21B52644">
      <w:r>
        <w:t>- Input/output in Go.</w:t>
      </w:r>
    </w:p>
    <w:p w14:paraId="2AA367E5">
      <w:r>
        <w:t>- Operators and expressions.</w:t>
      </w:r>
    </w:p>
    <w:p w14:paraId="5DC33AED">
      <w:r>
        <w:t>- Control structures: if/else, switch, loops (for).</w:t>
      </w:r>
    </w:p>
    <w:p w14:paraId="6A04F128">
      <w:r>
        <w:t>- Scope and shadowing.</w:t>
      </w:r>
    </w:p>
    <w:p w14:paraId="2F2E6B4C">
      <w:r>
        <w:t>- Hands-on: Calculator program, Even/odd checker, Simple menu-driven app with switch-case.</w:t>
      </w:r>
    </w:p>
    <w:p w14:paraId="4F4C0277">
      <w:pPr>
        <w:pStyle w:val="3"/>
      </w:pPr>
      <w:r>
        <w:t>Week 3 – Functions/Interfaces and Error Handling</w:t>
      </w:r>
    </w:p>
    <w:p w14:paraId="745E8134">
      <w:r>
        <w:t>- Defining and calling functions.</w:t>
      </w:r>
    </w:p>
    <w:p w14:paraId="6446B00F">
      <w:r>
        <w:t>- Introduction of Interfaces and uses</w:t>
      </w:r>
    </w:p>
    <w:p w14:paraId="65AD062E">
      <w:r>
        <w:t>- Parameters and return values.</w:t>
      </w:r>
    </w:p>
    <w:p w14:paraId="26381645">
      <w:r>
        <w:t>- Multiple return values.</w:t>
      </w:r>
    </w:p>
    <w:p w14:paraId="08175F08">
      <w:r>
        <w:t>- Error handling with error type.</w:t>
      </w:r>
    </w:p>
    <w:p w14:paraId="654D8C15">
      <w:r>
        <w:t>- Introduction to Go’s standard library.</w:t>
      </w:r>
    </w:p>
    <w:p w14:paraId="73E73013">
      <w:r>
        <w:t>- Hands-on: Functions for area/perimeter of shapes, Function that returns both result and error.</w:t>
      </w:r>
    </w:p>
    <w:p w14:paraId="0241DE4C">
      <w:pPr>
        <w:pStyle w:val="3"/>
      </w:pPr>
      <w:r>
        <w:t>Week 4 – Collections: Arrays, Slices, Maps</w:t>
      </w:r>
    </w:p>
    <w:p w14:paraId="3F1A4E04">
      <w:r>
        <w:t>- Arrays in Go.</w:t>
      </w:r>
    </w:p>
    <w:p w14:paraId="58C5DEBB">
      <w:r>
        <w:t>- Slices: creation, appending, slicing operations.</w:t>
      </w:r>
    </w:p>
    <w:p w14:paraId="34678350">
      <w:r>
        <w:t>- Maps: key-value storage, iteration.</w:t>
      </w:r>
    </w:p>
    <w:p w14:paraId="10FF4BE9">
      <w:r>
        <w:t>- Range keyword.</w:t>
      </w:r>
    </w:p>
    <w:p w14:paraId="7F08AE40">
      <w:r>
        <w:t>- Hands-on: Student marks management (using slices), Word frequency counter (using maps), Small CRUD-like operations on a list.</w:t>
      </w:r>
    </w:p>
    <w:p w14:paraId="6057A8E0">
      <w:pPr>
        <w:pStyle w:val="3"/>
      </w:pPr>
      <w:r>
        <w:t>Week 5 – Structs, Methods, and Pointers</w:t>
      </w:r>
    </w:p>
    <w:p w14:paraId="41992546">
      <w:r>
        <w:t>- Structs (custom data types).</w:t>
      </w:r>
    </w:p>
    <w:p w14:paraId="71C67CE5">
      <w:r>
        <w:t>- Methods (functions attached to structs).</w:t>
      </w:r>
    </w:p>
    <w:p w14:paraId="1C953EE0">
      <w:r>
        <w:t>- Pointers and memory basics.</w:t>
      </w:r>
    </w:p>
    <w:p w14:paraId="336DA45D">
      <w:r>
        <w:t>- Passing by value vs reference.</w:t>
      </w:r>
    </w:p>
    <w:p w14:paraId="253A5D8B">
      <w:r>
        <w:t>- Hands-on: Define a struct for Student with fields, Create methods like Display() or IsPassed(), Use pointers to update struct data.</w:t>
      </w:r>
    </w:p>
    <w:p w14:paraId="3AB70F50">
      <w:pPr>
        <w:pStyle w:val="3"/>
      </w:pPr>
      <w:r>
        <w:t>Week 6 – Concurrency and File Handling</w:t>
      </w:r>
    </w:p>
    <w:p w14:paraId="3B9DE3CE">
      <w:r>
        <w:t>- Introduction to concurrency.</w:t>
      </w:r>
    </w:p>
    <w:p w14:paraId="481DAED4">
      <w:r>
        <w:t>- Goroutines (lightweight threads).</w:t>
      </w:r>
    </w:p>
    <w:p w14:paraId="0675939E">
      <w:r>
        <w:t>- Channels (communication between goroutines).</w:t>
      </w:r>
    </w:p>
    <w:p w14:paraId="48340E4E">
      <w:r>
        <w:t>- File handling basics: reading and writing files.</w:t>
      </w:r>
    </w:p>
    <w:p w14:paraId="4E77F2BB">
      <w:r>
        <w:t>- Hands-on: Write a program that runs two tasks in parallel (goroutines), Save user input to a file and read it back.</w:t>
      </w:r>
    </w:p>
    <w:p w14:paraId="6EA52BB1">
      <w:pPr>
        <w:pStyle w:val="3"/>
      </w:pPr>
      <w:r>
        <w:t>Week 7 – Putting It All Together (Mini Project Week)/Go Web Development</w:t>
      </w:r>
    </w:p>
    <w:p w14:paraId="0D2DC742">
      <w:r>
        <w:t>- Review of all key concepts.</w:t>
      </w:r>
    </w:p>
    <w:p w14:paraId="1F0EAB38">
      <w:r>
        <w:t>- Error handling best practices.</w:t>
      </w:r>
    </w:p>
    <w:p w14:paraId="65EF5BF3">
      <w:r>
        <w:t>- Project ideas (choose one): To-do list CLI app, Student management system, Basic chat-like app using goroutines and channels, File-based notes application.</w:t>
      </w:r>
    </w:p>
    <w:p w14:paraId="3D802220">
      <w:r>
        <w:t>- Final Q&amp;A, wrap-up, and next steps (advanced Go, web development, testing).</w:t>
      </w:r>
    </w:p>
    <w:p w14:paraId="6B46FB4D">
      <w:pPr>
        <w:rPr>
          <w:rFonts w:hint="default"/>
          <w:lang w:val="en-GB"/>
        </w:rPr>
      </w:pPr>
      <w:r>
        <w:rPr>
          <w:rFonts w:hint="default"/>
          <w:lang w:val="en-GB"/>
        </w:rPr>
        <w:t>-----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2849"/>
    <w:rsid w:val="0029639D"/>
    <w:rsid w:val="00326F90"/>
    <w:rsid w:val="00495D32"/>
    <w:rsid w:val="006E14A4"/>
    <w:rsid w:val="00AA1D8D"/>
    <w:rsid w:val="00B47730"/>
    <w:rsid w:val="00CB0664"/>
    <w:rsid w:val="00CB3549"/>
    <w:rsid w:val="00CD67E3"/>
    <w:rsid w:val="00FC693F"/>
    <w:rsid w:val="00FD215B"/>
    <w:rsid w:val="0D6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8B4600-4FD3-4E92-9092-F104B79004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347</Words>
  <Characters>1980</Characters>
  <Lines>16</Lines>
  <Paragraphs>4</Paragraphs>
  <TotalTime>7</TotalTime>
  <ScaleCrop>false</ScaleCrop>
  <LinksUpToDate>false</LinksUpToDate>
  <CharactersWithSpaces>2323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Ramgopal C</cp:lastModifiedBy>
  <dcterms:modified xsi:type="dcterms:W3CDTF">2025-09-01T17:48:44Z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5963974AF87E43D3B77EC57A322561DB_12</vt:lpwstr>
  </property>
</Properties>
</file>